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Push Button Counter and Temperature Sensor Display Project</w:t>
      </w:r>
    </w:p>
    <w:p>
      <w:pPr>
        <w:pStyle w:val="Heading2"/>
      </w:pPr>
      <w:r>
        <w:t>1. Project Introduction</w:t>
      </w:r>
    </w:p>
    <w:p>
      <w:r>
        <w:t>This project combines two fundamental embedded systems tasks:</w:t>
        <w:br/>
        <w:t>- A Push Button Counter using Arduino</w:t>
        <w:br/>
        <w:t>- A Temperature Sensor (LM35) Reading displayed on Serial Monitor or LCD</w:t>
        <w:br/>
        <w:br/>
        <w:t>This work is part of the internship requirements at CodTech and will culminate in a certificate of completion.</w:t>
      </w:r>
    </w:p>
    <w:p>
      <w:pPr>
        <w:pStyle w:val="Heading2"/>
      </w:pPr>
      <w:r>
        <w:t>2. Components Required</w:t>
      </w:r>
    </w:p>
    <w:p>
      <w:r>
        <w:t>- Arduino UNO</w:t>
        <w:br/>
        <w:t>- Push Button</w:t>
        <w:br/>
        <w:t>- 10kΩ Resistor (Pull-down)</w:t>
        <w:br/>
        <w:t>- LM35 Temperature Sensor</w:t>
        <w:br/>
        <w:t>- Breadboard and Jumper Wires</w:t>
        <w:br/>
        <w:t>- (Optional) 16x2 LCD Display</w:t>
      </w:r>
    </w:p>
    <w:p>
      <w:pPr>
        <w:pStyle w:val="Heading2"/>
      </w:pPr>
      <w:r>
        <w:t>3. Push Button Counter</w:t>
      </w:r>
    </w:p>
    <w:p>
      <w:pPr>
        <w:pStyle w:val="Heading3"/>
      </w:pPr>
      <w:r>
        <w:t>Circuit Description</w:t>
      </w:r>
    </w:p>
    <w:p>
      <w:r>
        <w:t>The push button is connected to digital pin 2 of the Arduino. A pull-down resistor ensures the pin reads LOW when the button is not pressed. On each press, the counter increases and the value is displayed on the Serial Monitor.</w:t>
      </w:r>
    </w:p>
    <w:p>
      <w:pPr>
        <w:pStyle w:val="Heading3"/>
      </w:pPr>
      <w:r>
        <w:t>Arduino Code</w:t>
      </w:r>
    </w:p>
    <w:p>
      <w:r>
        <w:t>int buttonPin = 2;</w:t>
        <w:br/>
        <w:t>int count = 0;</w:t>
        <w:br/>
        <w:t>bool lastButtonState = LOW;</w:t>
        <w:br/>
        <w:br/>
        <w:t>void setup() {</w:t>
        <w:br/>
        <w:t xml:space="preserve">  pinMode(buttonPin, INPUT);</w:t>
        <w:br/>
        <w:t xml:space="preserve">  Serial.begin(9600);</w:t>
        <w:br/>
        <w:t>}</w:t>
        <w:br/>
        <w:br/>
        <w:t>void loop() {</w:t>
        <w:br/>
        <w:t xml:space="preserve">  bool currentState = digitalRead(buttonPin);</w:t>
        <w:br/>
        <w:t xml:space="preserve">  if (currentState == HIGH &amp;&amp; lastButtonState == LOW) {</w:t>
        <w:br/>
        <w:t xml:space="preserve">    count++;</w:t>
        <w:br/>
        <w:t xml:space="preserve">    Serial.print("Button Pressed Count: ");</w:t>
        <w:br/>
        <w:t xml:space="preserve">    Serial.println(count);</w:t>
        <w:br/>
        <w:t xml:space="preserve">    delay(200);  // Debounce</w:t>
        <w:br/>
        <w:t xml:space="preserve">  }</w:t>
        <w:br/>
        <w:t xml:space="preserve">  lastButtonState = currentState;</w:t>
        <w:br/>
        <w:t>}</w:t>
      </w:r>
    </w:p>
    <w:p>
      <w:pPr>
        <w:pStyle w:val="Heading2"/>
      </w:pPr>
      <w:r>
        <w:t>4. Temperature Sensor Reading</w:t>
      </w:r>
    </w:p>
    <w:p>
      <w:pPr>
        <w:pStyle w:val="Heading3"/>
      </w:pPr>
      <w:r>
        <w:t>Circuit Description</w:t>
      </w:r>
    </w:p>
    <w:p>
      <w:r>
        <w:t>The LM35 sensor outputs analog voltage proportional to temperature. It's connected to analog pin A0 of Arduino.</w:t>
      </w:r>
    </w:p>
    <w:p>
      <w:pPr>
        <w:pStyle w:val="Heading3"/>
      </w:pPr>
      <w:r>
        <w:t>Arduino Code (Serial Monitor)</w:t>
      </w:r>
    </w:p>
    <w:p>
      <w:r>
        <w:t>int tempPin = A0;</w:t>
        <w:br/>
        <w:br/>
        <w:t>void setup() {</w:t>
        <w:br/>
        <w:t xml:space="preserve">  Serial.begin(9600);</w:t>
        <w:br/>
        <w:t>}</w:t>
        <w:br/>
        <w:br/>
        <w:t>void loop() {</w:t>
        <w:br/>
        <w:t xml:space="preserve">  int raw = analogRead(tempPin);</w:t>
        <w:br/>
        <w:t xml:space="preserve">  float voltage = raw * (5.0 / 1023.0);</w:t>
        <w:br/>
        <w:t xml:space="preserve">  float temperatureC = voltage * 100;</w:t>
        <w:br/>
        <w:t xml:space="preserve">  Serial.print("Temperature: ");</w:t>
        <w:br/>
        <w:t xml:space="preserve">  Serial.print(temperatureC);</w:t>
        <w:br/>
        <w:t xml:space="preserve">  Serial.println(" °C");</w:t>
        <w:br/>
        <w:t xml:space="preserve">  delay(1000);</w:t>
        <w:br/>
        <w:t>}</w:t>
      </w:r>
    </w:p>
    <w:p>
      <w:pPr>
        <w:pStyle w:val="Heading2"/>
      </w:pPr>
      <w:r>
        <w:t>5. Optional: LCD Display</w:t>
      </w:r>
    </w:p>
    <w:p>
      <w:r>
        <w:t>Instead of using the Serial Monitor, temperature data can be shown on an LCD display. Use the LiquidCrystal library.</w:t>
      </w:r>
    </w:p>
    <w:p>
      <w:pPr>
        <w:pStyle w:val="Heading2"/>
      </w:pPr>
      <w:r>
        <w:t>6. Output Demonstration</w:t>
      </w:r>
    </w:p>
    <w:p>
      <w:r>
        <w:t>Provide images or videos showing the push button count on the Serial Monitor and the temperature value either on Serial Monitor or LCD display.</w:t>
      </w:r>
    </w:p>
    <w:p>
      <w:pPr>
        <w:pStyle w:val="Heading2"/>
      </w:pPr>
      <w:r>
        <w:t>7. Conclusion</w:t>
      </w:r>
    </w:p>
    <w:p>
      <w:r>
        <w:t>This project demonstrates basic sensor interfacing, digital input handling, and data display using Arduino. It fulfills the CodTech internship requirement and provides hands-on experience in embedded system design.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